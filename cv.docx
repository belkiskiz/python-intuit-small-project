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188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88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Belkis%98765/sananebe@stuff.com</w:t>
      </w:r>
    </w:p>
    <w:p>
      <w:pPr>
        <w:pStyle w:val="Heading1"/>
      </w:pPr>
      <w:r>
        <w:t>About me</w:t>
      </w:r>
    </w:p>
    <w:p>
      <w:r>
        <w:t>I'm an engineering student at école centrale lyon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tex </w:t>
      </w:r>
      <w:r>
        <w:rPr>
          <w:i/>
        </w:rPr>
        <w:t>2020-2021</w:t>
        <w:br/>
      </w:r>
      <w:r>
        <w:t>software engineer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this is a cv i made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